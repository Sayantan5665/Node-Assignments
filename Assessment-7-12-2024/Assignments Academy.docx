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49FB0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i/>
          <w:color w:val="auto"/>
          <w:spacing w:val="0"/>
          <w:position w:val="0"/>
          <w:sz w:val="32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i/>
          <w:color w:val="auto"/>
          <w:spacing w:val="0"/>
          <w:position w:val="0"/>
          <w:sz w:val="32"/>
          <w:szCs w:val="24"/>
          <w:u w:val="single"/>
          <w:shd w:val="clear" w:fill="auto"/>
        </w:rPr>
        <w:t>1. Assignment: Ticket Booking System for Movies</w:t>
      </w:r>
    </w:p>
    <w:p w14:paraId="5CBEFEE4">
      <w:pPr>
        <w:spacing w:before="12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MongoDB Database Schema</w:t>
      </w:r>
    </w:p>
    <w:p w14:paraId="55714E6C">
      <w:pPr>
        <w:numPr>
          <w:ilvl w:val="0"/>
          <w:numId w:val="1"/>
        </w:numPr>
        <w:spacing w:before="0" w:after="0" w:line="276" w:lineRule="auto"/>
        <w:ind w:left="709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Collections</w:t>
      </w: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:</w:t>
      </w:r>
    </w:p>
    <w:p w14:paraId="665AA78A">
      <w:pPr>
        <w:numPr>
          <w:ilvl w:val="0"/>
          <w:numId w:val="1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Users</w:t>
      </w:r>
      <w:bookmarkStart w:id="0" w:name="_GoBack"/>
      <w:bookmarkEnd w:id="0"/>
    </w:p>
    <w:p w14:paraId="67DF21AD">
      <w:pPr>
        <w:numPr>
          <w:ilvl w:val="0"/>
          <w:numId w:val="1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Movies</w:t>
      </w:r>
    </w:p>
    <w:p w14:paraId="2A2876C2">
      <w:pPr>
        <w:numPr>
          <w:ilvl w:val="0"/>
          <w:numId w:val="1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Theaters</w:t>
      </w:r>
    </w:p>
    <w:p w14:paraId="06730770">
      <w:pPr>
        <w:numPr>
          <w:ilvl w:val="0"/>
          <w:numId w:val="1"/>
        </w:numPr>
        <w:spacing w:before="0" w:after="140" w:line="240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Bookings</w:t>
      </w:r>
    </w:p>
    <w:p w14:paraId="1AEF3F04">
      <w:pPr>
        <w:numPr>
          <w:ilvl w:val="0"/>
          <w:numId w:val="1"/>
        </w:numPr>
        <w:spacing w:before="0" w:after="140" w:line="240" w:lineRule="auto"/>
        <w:ind w:left="1418" w:right="0" w:hanging="283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Roles [User and Admin]</w:t>
      </w:r>
    </w:p>
    <w:p w14:paraId="0502BAD9">
      <w:pPr>
        <w:spacing w:before="12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Required APIs</w:t>
      </w:r>
    </w:p>
    <w:p w14:paraId="6BB9DAEA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User APIs</w:t>
      </w:r>
    </w:p>
    <w:p w14:paraId="6D058AE2">
      <w:pPr>
        <w:numPr>
          <w:ilvl w:val="0"/>
          <w:numId w:val="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 Signup with Email Account Verification</w:t>
      </w:r>
    </w:p>
    <w:p w14:paraId="55857204">
      <w:pPr>
        <w:numPr>
          <w:ilvl w:val="0"/>
          <w:numId w:val="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sign up by providing their email, password, and other necessary details.</w:t>
      </w:r>
    </w:p>
    <w:p w14:paraId="477D1BEE">
      <w:pPr>
        <w:numPr>
          <w:ilvl w:val="0"/>
          <w:numId w:val="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Send an email verification link to the user upon signup.</w:t>
      </w:r>
    </w:p>
    <w:p w14:paraId="21158F58">
      <w:pPr>
        <w:numPr>
          <w:ilvl w:val="0"/>
          <w:numId w:val="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 Login</w:t>
      </w:r>
    </w:p>
    <w:p w14:paraId="62B8D548">
      <w:pPr>
        <w:numPr>
          <w:ilvl w:val="0"/>
          <w:numId w:val="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log in using their email and password.</w:t>
      </w:r>
    </w:p>
    <w:p w14:paraId="07BF2980">
      <w:pPr>
        <w:numPr>
          <w:ilvl w:val="0"/>
          <w:numId w:val="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Get User Profile</w:t>
      </w:r>
    </w:p>
    <w:p w14:paraId="591C9ADF">
      <w:pPr>
        <w:numPr>
          <w:ilvl w:val="0"/>
          <w:numId w:val="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and display the user's profile information.</w:t>
      </w:r>
    </w:p>
    <w:p w14:paraId="346CDFBC">
      <w:pPr>
        <w:numPr>
          <w:ilvl w:val="0"/>
          <w:numId w:val="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User Profile (with Profile Picture)</w:t>
      </w:r>
    </w:p>
    <w:p w14:paraId="0581B6D7">
      <w:pPr>
        <w:numPr>
          <w:ilvl w:val="0"/>
          <w:numId w:val="2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user profile details, including uploading or editing the profile picture.</w:t>
      </w:r>
    </w:p>
    <w:p w14:paraId="55187405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608EB7CB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Movie Management APIs (Admin only)</w:t>
      </w:r>
    </w:p>
    <w:p w14:paraId="4477374F">
      <w:pPr>
        <w:numPr>
          <w:ilvl w:val="0"/>
          <w:numId w:val="3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Movie</w:t>
      </w:r>
    </w:p>
    <w:p w14:paraId="28E7358B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Add movie details including:</w:t>
      </w:r>
    </w:p>
    <w:p w14:paraId="18B68E5F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Movie name</w:t>
      </w:r>
    </w:p>
    <w:p w14:paraId="01D95DC0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Genre</w:t>
      </w:r>
    </w:p>
    <w:p w14:paraId="08B79B0E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Language</w:t>
      </w:r>
    </w:p>
    <w:p w14:paraId="341EBA32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Duration</w:t>
      </w:r>
    </w:p>
    <w:p w14:paraId="100C604D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Cast</w:t>
      </w:r>
    </w:p>
    <w:p w14:paraId="3483E57A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Director</w:t>
      </w:r>
    </w:p>
    <w:p w14:paraId="1FF50FDE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Release date</w:t>
      </w:r>
    </w:p>
    <w:p w14:paraId="40D6D571">
      <w:pPr>
        <w:numPr>
          <w:ilvl w:val="0"/>
          <w:numId w:val="3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Theater</w:t>
      </w:r>
    </w:p>
    <w:p w14:paraId="25C6451C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Add a new theater with details including:</w:t>
      </w:r>
    </w:p>
    <w:p w14:paraId="5B137015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Theater name</w:t>
      </w:r>
    </w:p>
    <w:p w14:paraId="6DB5E8A9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Location</w:t>
      </w:r>
    </w:p>
    <w:p w14:paraId="49A6C7F9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Number of screens</w:t>
      </w:r>
    </w:p>
    <w:p w14:paraId="77D22290">
      <w:pPr>
        <w:numPr>
          <w:ilvl w:val="0"/>
          <w:numId w:val="3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Assign Movies to Theaters</w:t>
      </w:r>
    </w:p>
    <w:p w14:paraId="283C9C06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Assign specific movies to available screens in a theater.</w:t>
      </w:r>
    </w:p>
    <w:p w14:paraId="4F35C669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Include:</w:t>
      </w:r>
    </w:p>
    <w:p w14:paraId="2E541603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Theater ID</w:t>
      </w:r>
    </w:p>
    <w:p w14:paraId="5E2FF09A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Screen number</w:t>
      </w:r>
    </w:p>
    <w:p w14:paraId="5138CE79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Movie ID</w:t>
      </w:r>
    </w:p>
    <w:p w14:paraId="34F9009E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Show timings</w:t>
      </w:r>
    </w:p>
    <w:p w14:paraId="32F50500">
      <w:pPr>
        <w:numPr>
          <w:ilvl w:val="0"/>
          <w:numId w:val="3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Movies</w:t>
      </w:r>
    </w:p>
    <w:p w14:paraId="5CEF30BC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 list of all movies available in the database.</w:t>
      </w:r>
    </w:p>
    <w:p w14:paraId="2BDFE496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Include:</w:t>
      </w:r>
    </w:p>
    <w:p w14:paraId="0E77D0F6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number of theaters playing that movie</w:t>
      </w:r>
    </w:p>
    <w:p w14:paraId="3D9BD9F7">
      <w:pPr>
        <w:numPr>
          <w:ilvl w:val="0"/>
          <w:numId w:val="3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Theaters and show timings</w:t>
      </w:r>
    </w:p>
    <w:p w14:paraId="0BDCF8ED">
      <w:pPr>
        <w:numPr>
          <w:ilvl w:val="0"/>
          <w:numId w:val="3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Movie Details</w:t>
      </w:r>
    </w:p>
    <w:p w14:paraId="230DEC17">
      <w:pPr>
        <w:numPr>
          <w:ilvl w:val="0"/>
          <w:numId w:val="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details for an existing movie.</w:t>
      </w:r>
    </w:p>
    <w:p w14:paraId="7DC783B3">
      <w:pPr>
        <w:numPr>
          <w:ilvl w:val="0"/>
          <w:numId w:val="3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Delete Movie Details</w:t>
      </w:r>
    </w:p>
    <w:p w14:paraId="76EDFF0E">
      <w:pPr>
        <w:numPr>
          <w:ilvl w:val="0"/>
          <w:numId w:val="3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Remove a movie from the database.</w:t>
      </w:r>
    </w:p>
    <w:p w14:paraId="7C2A0033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7C970C5B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Booking APIs</w:t>
      </w:r>
    </w:p>
    <w:p w14:paraId="2BE122A2">
      <w:pPr>
        <w:numPr>
          <w:ilvl w:val="0"/>
          <w:numId w:val="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Theaters for a Movie</w:t>
      </w:r>
    </w:p>
    <w:p w14:paraId="6DB1D1B7">
      <w:pPr>
        <w:numPr>
          <w:ilvl w:val="0"/>
          <w:numId w:val="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Given a movie ID, fetch the list of theaters playing the movie along with show timings.</w:t>
      </w:r>
    </w:p>
    <w:p w14:paraId="508ED6CA">
      <w:pPr>
        <w:numPr>
          <w:ilvl w:val="0"/>
          <w:numId w:val="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Book Tickets for a Movie</w:t>
      </w:r>
    </w:p>
    <w:p w14:paraId="7B5EED5F">
      <w:pPr>
        <w:numPr>
          <w:ilvl w:val="0"/>
          <w:numId w:val="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book tickets for a movie by providing:</w:t>
      </w:r>
    </w:p>
    <w:p w14:paraId="0BA7F29D">
      <w:pPr>
        <w:numPr>
          <w:ilvl w:val="0"/>
          <w:numId w:val="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Movie ID</w:t>
      </w:r>
    </w:p>
    <w:p w14:paraId="2CDCD213">
      <w:pPr>
        <w:numPr>
          <w:ilvl w:val="0"/>
          <w:numId w:val="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User ID</w:t>
      </w:r>
    </w:p>
    <w:p w14:paraId="7058992B">
      <w:pPr>
        <w:numPr>
          <w:ilvl w:val="0"/>
          <w:numId w:val="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Theater ID</w:t>
      </w:r>
    </w:p>
    <w:p w14:paraId="281430DA">
      <w:pPr>
        <w:numPr>
          <w:ilvl w:val="0"/>
          <w:numId w:val="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Show timing</w:t>
      </w:r>
    </w:p>
    <w:p w14:paraId="03E554F5">
      <w:pPr>
        <w:numPr>
          <w:ilvl w:val="0"/>
          <w:numId w:val="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Number of tickets</w:t>
      </w:r>
    </w:p>
    <w:p w14:paraId="27B9506C">
      <w:pPr>
        <w:numPr>
          <w:ilvl w:val="0"/>
          <w:numId w:val="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the availability of seats for the selected show.</w:t>
      </w:r>
    </w:p>
    <w:p w14:paraId="63E8A093">
      <w:pPr>
        <w:numPr>
          <w:ilvl w:val="0"/>
          <w:numId w:val="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Cancel Booking</w:t>
      </w:r>
    </w:p>
    <w:p w14:paraId="4929C54A">
      <w:pPr>
        <w:numPr>
          <w:ilvl w:val="0"/>
          <w:numId w:val="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cancel a booking by providing:</w:t>
      </w:r>
    </w:p>
    <w:p w14:paraId="2E5A264E">
      <w:pPr>
        <w:numPr>
          <w:ilvl w:val="0"/>
          <w:numId w:val="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Booking ID</w:t>
      </w:r>
    </w:p>
    <w:p w14:paraId="5720A28E">
      <w:pPr>
        <w:numPr>
          <w:ilvl w:val="0"/>
          <w:numId w:val="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the availability of seats for the corresponding show.</w:t>
      </w:r>
    </w:p>
    <w:p w14:paraId="3CAE2963">
      <w:pPr>
        <w:numPr>
          <w:ilvl w:val="0"/>
          <w:numId w:val="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View Booking History</w:t>
      </w:r>
    </w:p>
    <w:p w14:paraId="7751454A">
      <w:pPr>
        <w:numPr>
          <w:ilvl w:val="0"/>
          <w:numId w:val="4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and display the user's booking history.</w:t>
      </w:r>
    </w:p>
    <w:p w14:paraId="0D5F663B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4D165F57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Reports APIs</w:t>
      </w:r>
    </w:p>
    <w:p w14:paraId="3A81FDD4">
      <w:pPr>
        <w:numPr>
          <w:ilvl w:val="0"/>
          <w:numId w:val="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Movies with Total Bookings</w:t>
      </w:r>
    </w:p>
    <w:p w14:paraId="69A563E6">
      <w:pPr>
        <w:numPr>
          <w:ilvl w:val="0"/>
          <w:numId w:val="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 list of all movies along with the total number of tickets booked for each movie.</w:t>
      </w:r>
    </w:p>
    <w:p w14:paraId="2E9D69C2">
      <w:pPr>
        <w:numPr>
          <w:ilvl w:val="0"/>
          <w:numId w:val="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Bookings by Theater</w:t>
      </w:r>
    </w:p>
    <w:p w14:paraId="419E9BDF">
      <w:pPr>
        <w:numPr>
          <w:ilvl w:val="0"/>
          <w:numId w:val="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bookings grouped by theater, including:</w:t>
      </w:r>
    </w:p>
    <w:p w14:paraId="2972EAED">
      <w:pPr>
        <w:numPr>
          <w:ilvl w:val="0"/>
          <w:numId w:val="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Movie name</w:t>
      </w:r>
    </w:p>
    <w:p w14:paraId="45E4A712">
      <w:pPr>
        <w:numPr>
          <w:ilvl w:val="0"/>
          <w:numId w:val="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tickets booked for each show</w:t>
      </w:r>
    </w:p>
    <w:p w14:paraId="65036781">
      <w:pPr>
        <w:numPr>
          <w:ilvl w:val="0"/>
          <w:numId w:val="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Send Booking Summary to User Email</w:t>
      </w:r>
    </w:p>
    <w:p w14:paraId="4D7245D8">
      <w:pPr>
        <w:numPr>
          <w:ilvl w:val="0"/>
          <w:numId w:val="5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Generate a summary of all bookings made by a user and send it to their email in table format.</w:t>
      </w:r>
    </w:p>
    <w:p w14:paraId="5A64BAA9">
      <w:pPr>
        <w:spacing w:before="0" w:after="0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  <w:br w:type="page"/>
      </w:r>
    </w:p>
    <w:p w14:paraId="6EABA088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i/>
          <w:color w:val="auto"/>
          <w:spacing w:val="0"/>
          <w:position w:val="0"/>
          <w:sz w:val="32"/>
          <w:szCs w:val="24"/>
          <w:u w:val="single"/>
          <w:shd w:val="clear" w:fill="auto"/>
        </w:rPr>
        <w:t>2. Assignment: Institute Management System</w:t>
      </w:r>
    </w:p>
    <w:p w14:paraId="540FD250">
      <w:pPr>
        <w:spacing w:before="12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MongoDB Database Schema</w:t>
      </w:r>
    </w:p>
    <w:p w14:paraId="1FED340F">
      <w:pPr>
        <w:numPr>
          <w:ilvl w:val="0"/>
          <w:numId w:val="6"/>
        </w:numPr>
        <w:spacing w:before="0" w:after="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Collections:</w:t>
      </w:r>
    </w:p>
    <w:p w14:paraId="4FE4CC90">
      <w:pPr>
        <w:numPr>
          <w:ilvl w:val="0"/>
          <w:numId w:val="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Users</w:t>
      </w: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 xml:space="preserve"> (Students, Teachers, Admins)</w:t>
      </w:r>
    </w:p>
    <w:p w14:paraId="4C911F4B">
      <w:pPr>
        <w:numPr>
          <w:ilvl w:val="0"/>
          <w:numId w:val="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Courses</w:t>
      </w:r>
    </w:p>
    <w:p w14:paraId="5348ECD4">
      <w:pPr>
        <w:numPr>
          <w:ilvl w:val="0"/>
          <w:numId w:val="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Batches</w:t>
      </w:r>
    </w:p>
    <w:p w14:paraId="197D142F">
      <w:pPr>
        <w:numPr>
          <w:ilvl w:val="0"/>
          <w:numId w:val="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Enrollments</w:t>
      </w:r>
    </w:p>
    <w:p w14:paraId="602FDD9E">
      <w:pPr>
        <w:numPr>
          <w:ilvl w:val="0"/>
          <w:numId w:val="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Attendance</w:t>
      </w:r>
    </w:p>
    <w:p w14:paraId="74736208">
      <w:pPr>
        <w:numPr>
          <w:ilvl w:val="0"/>
          <w:numId w:val="6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Exams</w:t>
      </w:r>
    </w:p>
    <w:p w14:paraId="62D9789F">
      <w:pPr>
        <w:numPr>
          <w:ilvl w:val="0"/>
          <w:numId w:val="6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Roles [User and Admin]</w:t>
      </w:r>
    </w:p>
    <w:p w14:paraId="7E9392DA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46382D9F">
      <w:pPr>
        <w:spacing w:before="12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Required APIs</w:t>
      </w:r>
    </w:p>
    <w:p w14:paraId="6C125FB3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User Management APIs</w:t>
      </w:r>
    </w:p>
    <w:p w14:paraId="28EBDB4A">
      <w:pPr>
        <w:numPr>
          <w:ilvl w:val="0"/>
          <w:numId w:val="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 Signup with Email Verification</w:t>
      </w:r>
    </w:p>
    <w:p w14:paraId="59932DAB">
      <w:pPr>
        <w:numPr>
          <w:ilvl w:val="0"/>
          <w:numId w:val="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(students, teachers) to sign up by providing:</w:t>
      </w:r>
    </w:p>
    <w:p w14:paraId="2BD4182C">
      <w:pPr>
        <w:numPr>
          <w:ilvl w:val="0"/>
          <w:numId w:val="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Name</w:t>
      </w:r>
    </w:p>
    <w:p w14:paraId="28750F30">
      <w:pPr>
        <w:numPr>
          <w:ilvl w:val="0"/>
          <w:numId w:val="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Email</w:t>
      </w:r>
    </w:p>
    <w:p w14:paraId="00C850CB">
      <w:pPr>
        <w:numPr>
          <w:ilvl w:val="0"/>
          <w:numId w:val="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Password</w:t>
      </w:r>
    </w:p>
    <w:p w14:paraId="53DB3069">
      <w:pPr>
        <w:numPr>
          <w:ilvl w:val="0"/>
          <w:numId w:val="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Role (Student/Teacher).</w:t>
      </w:r>
    </w:p>
    <w:p w14:paraId="76236ED5">
      <w:pPr>
        <w:numPr>
          <w:ilvl w:val="0"/>
          <w:numId w:val="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Send an email verification link to the user upon signup.</w:t>
      </w:r>
    </w:p>
    <w:p w14:paraId="398B19B2">
      <w:pPr>
        <w:numPr>
          <w:ilvl w:val="0"/>
          <w:numId w:val="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 Login</w:t>
      </w:r>
    </w:p>
    <w:p w14:paraId="17AC0C23">
      <w:pPr>
        <w:numPr>
          <w:ilvl w:val="0"/>
          <w:numId w:val="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log in using their email and password.</w:t>
      </w:r>
    </w:p>
    <w:p w14:paraId="37F23075">
      <w:pPr>
        <w:numPr>
          <w:ilvl w:val="0"/>
          <w:numId w:val="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Get User Profile</w:t>
      </w:r>
    </w:p>
    <w:p w14:paraId="176CD9B3">
      <w:pPr>
        <w:numPr>
          <w:ilvl w:val="0"/>
          <w:numId w:val="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and display the user profile details (students/teachers).</w:t>
      </w:r>
    </w:p>
    <w:p w14:paraId="249D18B4">
      <w:pPr>
        <w:numPr>
          <w:ilvl w:val="0"/>
          <w:numId w:val="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User Profile</w:t>
      </w:r>
    </w:p>
    <w:p w14:paraId="0FC6E64E">
      <w:pPr>
        <w:numPr>
          <w:ilvl w:val="0"/>
          <w:numId w:val="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user profile details, including:</w:t>
      </w:r>
    </w:p>
    <w:p w14:paraId="45C4B533">
      <w:pPr>
        <w:numPr>
          <w:ilvl w:val="0"/>
          <w:numId w:val="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Profile picture</w:t>
      </w:r>
    </w:p>
    <w:p w14:paraId="539020D7">
      <w:pPr>
        <w:numPr>
          <w:ilvl w:val="0"/>
          <w:numId w:val="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Contact information</w:t>
      </w:r>
    </w:p>
    <w:p w14:paraId="29235153">
      <w:pPr>
        <w:numPr>
          <w:ilvl w:val="0"/>
          <w:numId w:val="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Users (Admin Only)</w:t>
      </w:r>
    </w:p>
    <w:p w14:paraId="6B506901">
      <w:pPr>
        <w:numPr>
          <w:ilvl w:val="0"/>
          <w:numId w:val="7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 list of all users in the system based on roles (Students, Teachers).</w:t>
      </w:r>
    </w:p>
    <w:p w14:paraId="0E93B918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04471B28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Course Management APIs</w:t>
      </w:r>
    </w:p>
    <w:p w14:paraId="6A3F81CB">
      <w:pPr>
        <w:numPr>
          <w:ilvl w:val="0"/>
          <w:numId w:val="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Course (Admin Only)</w:t>
      </w:r>
    </w:p>
    <w:p w14:paraId="60AE192E">
      <w:pPr>
        <w:numPr>
          <w:ilvl w:val="0"/>
          <w:numId w:val="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Add details for a new course including:</w:t>
      </w:r>
    </w:p>
    <w:p w14:paraId="5E7FB7A3">
      <w:pPr>
        <w:numPr>
          <w:ilvl w:val="0"/>
          <w:numId w:val="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Course name</w:t>
      </w:r>
    </w:p>
    <w:p w14:paraId="59263124">
      <w:pPr>
        <w:numPr>
          <w:ilvl w:val="0"/>
          <w:numId w:val="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Description</w:t>
      </w:r>
    </w:p>
    <w:p w14:paraId="0A350C68">
      <w:pPr>
        <w:numPr>
          <w:ilvl w:val="0"/>
          <w:numId w:val="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Duration</w:t>
      </w:r>
    </w:p>
    <w:p w14:paraId="6AEDC997">
      <w:pPr>
        <w:numPr>
          <w:ilvl w:val="0"/>
          <w:numId w:val="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Fees</w:t>
      </w:r>
    </w:p>
    <w:p w14:paraId="3C830D1E">
      <w:pPr>
        <w:numPr>
          <w:ilvl w:val="0"/>
          <w:numId w:val="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Course Details (Admin Only)</w:t>
      </w:r>
    </w:p>
    <w:p w14:paraId="296BF678">
      <w:pPr>
        <w:numPr>
          <w:ilvl w:val="0"/>
          <w:numId w:val="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course information.</w:t>
      </w:r>
    </w:p>
    <w:p w14:paraId="61563A79">
      <w:pPr>
        <w:numPr>
          <w:ilvl w:val="0"/>
          <w:numId w:val="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Delete Course (Admin Only)</w:t>
      </w:r>
    </w:p>
    <w:p w14:paraId="15E5E5B2">
      <w:pPr>
        <w:numPr>
          <w:ilvl w:val="0"/>
          <w:numId w:val="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Remove a course from the system.</w:t>
      </w:r>
    </w:p>
    <w:p w14:paraId="20D739D4">
      <w:pPr>
        <w:numPr>
          <w:ilvl w:val="0"/>
          <w:numId w:val="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Courses</w:t>
      </w:r>
    </w:p>
    <w:p w14:paraId="16B00030">
      <w:pPr>
        <w:numPr>
          <w:ilvl w:val="0"/>
          <w:numId w:val="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all available courses along with:</w:t>
      </w:r>
    </w:p>
    <w:p w14:paraId="5D529A1E">
      <w:pPr>
        <w:numPr>
          <w:ilvl w:val="0"/>
          <w:numId w:val="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batches for the course</w:t>
      </w:r>
    </w:p>
    <w:p w14:paraId="43483526">
      <w:pPr>
        <w:numPr>
          <w:ilvl w:val="0"/>
          <w:numId w:val="8"/>
        </w:numPr>
        <w:spacing w:before="0" w:after="14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enrolled students</w:t>
      </w:r>
    </w:p>
    <w:p w14:paraId="7CE31CCB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16F58D09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Batch Management APIs</w:t>
      </w:r>
    </w:p>
    <w:p w14:paraId="2CFDE284">
      <w:pPr>
        <w:numPr>
          <w:ilvl w:val="0"/>
          <w:numId w:val="9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Batch (Admin/Teacher)</w:t>
      </w:r>
    </w:p>
    <w:p w14:paraId="0D40D850">
      <w:pPr>
        <w:numPr>
          <w:ilvl w:val="0"/>
          <w:numId w:val="9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Create a batch for a specific course with:</w:t>
      </w:r>
    </w:p>
    <w:p w14:paraId="1CDBA48B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Batch name</w:t>
      </w:r>
    </w:p>
    <w:p w14:paraId="0AF5DC56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Start date</w:t>
      </w:r>
    </w:p>
    <w:p w14:paraId="5A376C33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End date</w:t>
      </w:r>
    </w:p>
    <w:p w14:paraId="18568E9C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Assigned teacher</w:t>
      </w:r>
    </w:p>
    <w:p w14:paraId="1A210D71">
      <w:pPr>
        <w:numPr>
          <w:ilvl w:val="0"/>
          <w:numId w:val="9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Assign Students to Batch (Admin Only)</w:t>
      </w:r>
    </w:p>
    <w:p w14:paraId="12FCD0D3">
      <w:pPr>
        <w:numPr>
          <w:ilvl w:val="0"/>
          <w:numId w:val="9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Enroll students into a specific batch.</w:t>
      </w:r>
    </w:p>
    <w:p w14:paraId="52FB5033">
      <w:pPr>
        <w:numPr>
          <w:ilvl w:val="0"/>
          <w:numId w:val="9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Batches</w:t>
      </w:r>
    </w:p>
    <w:p w14:paraId="696088AB">
      <w:pPr>
        <w:numPr>
          <w:ilvl w:val="0"/>
          <w:numId w:val="9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all batches for a course, including:</w:t>
      </w:r>
    </w:p>
    <w:p w14:paraId="0E64728C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Batch name</w:t>
      </w:r>
    </w:p>
    <w:p w14:paraId="4E78A2BA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students</w:t>
      </w:r>
    </w:p>
    <w:p w14:paraId="418134B2">
      <w:pPr>
        <w:numPr>
          <w:ilvl w:val="0"/>
          <w:numId w:val="9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Assigned teacher</w:t>
      </w:r>
    </w:p>
    <w:p w14:paraId="3956D0B5">
      <w:pPr>
        <w:numPr>
          <w:ilvl w:val="0"/>
          <w:numId w:val="9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Update Batch Details (Admin/Teacher)</w:t>
      </w:r>
    </w:p>
    <w:p w14:paraId="3E0F8993">
      <w:pPr>
        <w:numPr>
          <w:ilvl w:val="0"/>
          <w:numId w:val="9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Modify batch information such as schedule or assigned teacher.</w:t>
      </w:r>
    </w:p>
    <w:p w14:paraId="2033081E">
      <w:pPr>
        <w:numPr>
          <w:ilvl w:val="0"/>
          <w:numId w:val="9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Delete Batch (Admin Only)</w:t>
      </w:r>
    </w:p>
    <w:p w14:paraId="1C219975">
      <w:pPr>
        <w:numPr>
          <w:ilvl w:val="0"/>
          <w:numId w:val="9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Remove a batch from the system.</w:t>
      </w:r>
    </w:p>
    <w:p w14:paraId="63E355B4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2BFCD04B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Enrollment and Attendance APIs</w:t>
      </w:r>
    </w:p>
    <w:p w14:paraId="13CC86D4">
      <w:pPr>
        <w:numPr>
          <w:ilvl w:val="0"/>
          <w:numId w:val="10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Enroll Student into a Course</w:t>
      </w:r>
    </w:p>
    <w:p w14:paraId="67AF1DFC">
      <w:pPr>
        <w:numPr>
          <w:ilvl w:val="0"/>
          <w:numId w:val="10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students to enroll in a course by providing:</w:t>
      </w:r>
    </w:p>
    <w:p w14:paraId="34CC32A9">
      <w:pPr>
        <w:numPr>
          <w:ilvl w:val="0"/>
          <w:numId w:val="10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Student ID</w:t>
      </w:r>
    </w:p>
    <w:p w14:paraId="18FF3889">
      <w:pPr>
        <w:numPr>
          <w:ilvl w:val="0"/>
          <w:numId w:val="10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Course ID</w:t>
      </w:r>
    </w:p>
    <w:p w14:paraId="6348F8F0">
      <w:pPr>
        <w:numPr>
          <w:ilvl w:val="0"/>
          <w:numId w:val="10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Mark Attendance (Teacher)</w:t>
      </w:r>
    </w:p>
    <w:p w14:paraId="45DB0B6C">
      <w:pPr>
        <w:numPr>
          <w:ilvl w:val="0"/>
          <w:numId w:val="10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Input attendance details:</w:t>
      </w:r>
    </w:p>
    <w:p w14:paraId="7EDCDA6C">
      <w:pPr>
        <w:numPr>
          <w:ilvl w:val="0"/>
          <w:numId w:val="10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Batch ID</w:t>
      </w:r>
    </w:p>
    <w:p w14:paraId="64F76AF2">
      <w:pPr>
        <w:numPr>
          <w:ilvl w:val="0"/>
          <w:numId w:val="10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Date</w:t>
      </w:r>
    </w:p>
    <w:p w14:paraId="14E25030">
      <w:pPr>
        <w:numPr>
          <w:ilvl w:val="0"/>
          <w:numId w:val="10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List of present and absent students</w:t>
      </w:r>
    </w:p>
    <w:p w14:paraId="14053FF4">
      <w:pPr>
        <w:numPr>
          <w:ilvl w:val="0"/>
          <w:numId w:val="10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View Attendance (Student/Teacher)</w:t>
      </w:r>
    </w:p>
    <w:p w14:paraId="1381EFF0">
      <w:pPr>
        <w:numPr>
          <w:ilvl w:val="0"/>
          <w:numId w:val="10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attendance records by:</w:t>
      </w:r>
    </w:p>
    <w:p w14:paraId="2FEB0A4F">
      <w:pPr>
        <w:numPr>
          <w:ilvl w:val="0"/>
          <w:numId w:val="10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Student (for a specific course or batch).</w:t>
      </w:r>
    </w:p>
    <w:p w14:paraId="02BEE3AA">
      <w:pPr>
        <w:numPr>
          <w:ilvl w:val="0"/>
          <w:numId w:val="10"/>
        </w:numPr>
        <w:spacing w:before="0" w:after="14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Batch (view attendance percentage for all students).</w:t>
      </w:r>
    </w:p>
    <w:p w14:paraId="092E3371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2D3C2CDC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Exam Management APIs</w:t>
      </w:r>
    </w:p>
    <w:p w14:paraId="7624E9E6">
      <w:pPr>
        <w:numPr>
          <w:ilvl w:val="0"/>
          <w:numId w:val="11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Create Exam (Admin/Teacher)</w:t>
      </w:r>
    </w:p>
    <w:p w14:paraId="51E19DA6">
      <w:pPr>
        <w:numPr>
          <w:ilvl w:val="0"/>
          <w:numId w:val="11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Add an exam for a batch including:</w:t>
      </w:r>
    </w:p>
    <w:p w14:paraId="579F5CA9">
      <w:pPr>
        <w:numPr>
          <w:ilvl w:val="0"/>
          <w:numId w:val="11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Exam name</w:t>
      </w:r>
    </w:p>
    <w:p w14:paraId="24AC0737">
      <w:pPr>
        <w:numPr>
          <w:ilvl w:val="0"/>
          <w:numId w:val="11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Date</w:t>
      </w:r>
    </w:p>
    <w:p w14:paraId="63E1828A">
      <w:pPr>
        <w:numPr>
          <w:ilvl w:val="0"/>
          <w:numId w:val="11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Duration</w:t>
      </w:r>
    </w:p>
    <w:p w14:paraId="61D0E271">
      <w:pPr>
        <w:numPr>
          <w:ilvl w:val="0"/>
          <w:numId w:val="11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marks</w:t>
      </w:r>
    </w:p>
    <w:p w14:paraId="7551D5D6">
      <w:pPr>
        <w:numPr>
          <w:ilvl w:val="0"/>
          <w:numId w:val="11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Assign Marks to Students (Teacher)</w:t>
      </w:r>
    </w:p>
    <w:p w14:paraId="6E0C294A">
      <w:pPr>
        <w:numPr>
          <w:ilvl w:val="0"/>
          <w:numId w:val="11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Input marks for students for a specific exam.</w:t>
      </w:r>
    </w:p>
    <w:p w14:paraId="073372A5">
      <w:pPr>
        <w:numPr>
          <w:ilvl w:val="0"/>
          <w:numId w:val="11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Fetch Exam Results (Student/Teacher)</w:t>
      </w:r>
    </w:p>
    <w:p w14:paraId="18519A4C">
      <w:pPr>
        <w:numPr>
          <w:ilvl w:val="0"/>
          <w:numId w:val="11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View results by:</w:t>
      </w:r>
    </w:p>
    <w:p w14:paraId="5C0058AA">
      <w:pPr>
        <w:numPr>
          <w:ilvl w:val="0"/>
          <w:numId w:val="11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Student (individual performance).</w:t>
      </w:r>
    </w:p>
    <w:p w14:paraId="0B124B2C">
      <w:pPr>
        <w:numPr>
          <w:ilvl w:val="0"/>
          <w:numId w:val="11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Batch (all student results).</w:t>
      </w:r>
    </w:p>
    <w:p w14:paraId="521EDCEB">
      <w:pPr>
        <w:numPr>
          <w:ilvl w:val="0"/>
          <w:numId w:val="11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Update Exam Details (Teacher)</w:t>
      </w:r>
    </w:p>
    <w:p w14:paraId="22486C22">
      <w:pPr>
        <w:numPr>
          <w:ilvl w:val="0"/>
          <w:numId w:val="11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Modify exam information such as date or marks distribution.</w:t>
      </w:r>
    </w:p>
    <w:p w14:paraId="1B429E72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5C17554C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Reports APIs</w:t>
      </w:r>
    </w:p>
    <w:p w14:paraId="3BE714B7">
      <w:pPr>
        <w:numPr>
          <w:ilvl w:val="0"/>
          <w:numId w:val="1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of Courses with Total Enrollments</w:t>
      </w:r>
    </w:p>
    <w:p w14:paraId="5C5EFBBF">
      <w:pPr>
        <w:numPr>
          <w:ilvl w:val="0"/>
          <w:numId w:val="1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all courses along with the total number of enrolled students.</w:t>
      </w:r>
    </w:p>
    <w:p w14:paraId="63DA5FAC">
      <w:pPr>
        <w:numPr>
          <w:ilvl w:val="0"/>
          <w:numId w:val="1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Batch Performance Report (Admin/Teacher)</w:t>
      </w:r>
    </w:p>
    <w:p w14:paraId="7349E168">
      <w:pPr>
        <w:numPr>
          <w:ilvl w:val="0"/>
          <w:numId w:val="1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 report for a specific batch including:</w:t>
      </w:r>
    </w:p>
    <w:p w14:paraId="039BD3DB">
      <w:pPr>
        <w:numPr>
          <w:ilvl w:val="0"/>
          <w:numId w:val="12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Attendance percentage for all students.</w:t>
      </w:r>
    </w:p>
    <w:p w14:paraId="1E6DD99B">
      <w:pPr>
        <w:numPr>
          <w:ilvl w:val="0"/>
          <w:numId w:val="12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Average exam performance for the batch.</w:t>
      </w:r>
    </w:p>
    <w:p w14:paraId="6CA3EF7F">
      <w:pPr>
        <w:numPr>
          <w:ilvl w:val="0"/>
          <w:numId w:val="1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Student Performance Report</w:t>
      </w:r>
    </w:p>
    <w:p w14:paraId="430435F9">
      <w:pPr>
        <w:numPr>
          <w:ilvl w:val="0"/>
          <w:numId w:val="12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 student’s overall performance, including:</w:t>
      </w:r>
    </w:p>
    <w:p w14:paraId="505DA74C">
      <w:pPr>
        <w:numPr>
          <w:ilvl w:val="0"/>
          <w:numId w:val="12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Attendance percentage.</w:t>
      </w:r>
    </w:p>
    <w:p w14:paraId="657D6BDA">
      <w:pPr>
        <w:numPr>
          <w:ilvl w:val="0"/>
          <w:numId w:val="12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Average marks for all exams.</w:t>
      </w:r>
    </w:p>
    <w:p w14:paraId="27D9992A">
      <w:pPr>
        <w:numPr>
          <w:ilvl w:val="0"/>
          <w:numId w:val="12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Send Student Report to Email</w:t>
      </w:r>
    </w:p>
    <w:p w14:paraId="19B33DAF">
      <w:pPr>
        <w:numPr>
          <w:ilvl w:val="0"/>
          <w:numId w:val="12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Generate a detailed performance report for a student and email it in table format.</w:t>
      </w:r>
    </w:p>
    <w:p w14:paraId="1144ADF4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i/>
          <w:color w:val="auto"/>
          <w:spacing w:val="0"/>
          <w:position w:val="0"/>
          <w:sz w:val="32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i/>
          <w:color w:val="auto"/>
          <w:spacing w:val="0"/>
          <w:position w:val="0"/>
          <w:sz w:val="32"/>
          <w:szCs w:val="24"/>
          <w:u w:val="single"/>
          <w:shd w:val="clear" w:fill="auto"/>
        </w:rPr>
        <w:br w:type="page"/>
      </w:r>
      <w:r>
        <w:rPr>
          <w:rFonts w:hint="default" w:ascii="Arial" w:hAnsi="Arial" w:eastAsia="Liberation Serif" w:cs="Arial"/>
          <w:b/>
          <w:i/>
          <w:color w:val="auto"/>
          <w:spacing w:val="0"/>
          <w:position w:val="0"/>
          <w:sz w:val="32"/>
          <w:szCs w:val="24"/>
          <w:u w:val="single"/>
          <w:shd w:val="clear" w:fill="auto"/>
        </w:rPr>
        <w:t>3. Assignment: Daily Task To-Do Planner</w:t>
      </w:r>
    </w:p>
    <w:p w14:paraId="36412F5F">
      <w:pPr>
        <w:spacing w:before="12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MongoDB Database Schema</w:t>
      </w:r>
    </w:p>
    <w:p w14:paraId="4810F16A">
      <w:pPr>
        <w:numPr>
          <w:ilvl w:val="0"/>
          <w:numId w:val="13"/>
        </w:numPr>
        <w:spacing w:before="0" w:after="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Collections:</w:t>
      </w:r>
    </w:p>
    <w:p w14:paraId="2C372B34">
      <w:pPr>
        <w:numPr>
          <w:ilvl w:val="0"/>
          <w:numId w:val="1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Users</w:t>
      </w:r>
    </w:p>
    <w:p w14:paraId="56B27DAF">
      <w:pPr>
        <w:numPr>
          <w:ilvl w:val="0"/>
          <w:numId w:val="1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Tasks</w:t>
      </w:r>
    </w:p>
    <w:p w14:paraId="3FE722F3">
      <w:pPr>
        <w:numPr>
          <w:ilvl w:val="0"/>
          <w:numId w:val="1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Categories</w:t>
      </w:r>
    </w:p>
    <w:p w14:paraId="721AC212">
      <w:pPr>
        <w:numPr>
          <w:ilvl w:val="0"/>
          <w:numId w:val="13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Labels</w:t>
      </w:r>
    </w:p>
    <w:p w14:paraId="192F902F">
      <w:pPr>
        <w:numPr>
          <w:ilvl w:val="0"/>
          <w:numId w:val="13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Reminders</w:t>
      </w:r>
    </w:p>
    <w:p w14:paraId="5A086F28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6D800437">
      <w:pPr>
        <w:spacing w:before="12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Required APIs</w:t>
      </w:r>
    </w:p>
    <w:p w14:paraId="0F5B037D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76E2732F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User Management APIs</w:t>
      </w:r>
    </w:p>
    <w:p w14:paraId="13CD4DC2">
      <w:pPr>
        <w:numPr>
          <w:ilvl w:val="0"/>
          <w:numId w:val="1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 Signup with Email Account Verification</w:t>
      </w:r>
    </w:p>
    <w:p w14:paraId="522F93E6">
      <w:pPr>
        <w:numPr>
          <w:ilvl w:val="0"/>
          <w:numId w:val="1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sign up by providing:</w:t>
      </w:r>
    </w:p>
    <w:p w14:paraId="4A321319">
      <w:pPr>
        <w:numPr>
          <w:ilvl w:val="0"/>
          <w:numId w:val="1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Name</w:t>
      </w:r>
    </w:p>
    <w:p w14:paraId="07A0BF09">
      <w:pPr>
        <w:numPr>
          <w:ilvl w:val="0"/>
          <w:numId w:val="1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Email</w:t>
      </w:r>
    </w:p>
    <w:p w14:paraId="1FD099D3">
      <w:pPr>
        <w:numPr>
          <w:ilvl w:val="0"/>
          <w:numId w:val="1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Password</w:t>
      </w:r>
    </w:p>
    <w:p w14:paraId="3207E8F1">
      <w:pPr>
        <w:numPr>
          <w:ilvl w:val="0"/>
          <w:numId w:val="1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Send an email verification link to the user upon signup.</w:t>
      </w:r>
    </w:p>
    <w:p w14:paraId="08E2D784">
      <w:pPr>
        <w:numPr>
          <w:ilvl w:val="0"/>
          <w:numId w:val="1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User Login</w:t>
      </w:r>
    </w:p>
    <w:p w14:paraId="0D05EF81">
      <w:pPr>
        <w:numPr>
          <w:ilvl w:val="0"/>
          <w:numId w:val="1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Allow users to log in using their email and password.</w:t>
      </w:r>
    </w:p>
    <w:p w14:paraId="6283673F">
      <w:pPr>
        <w:numPr>
          <w:ilvl w:val="0"/>
          <w:numId w:val="1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Get User Profile</w:t>
      </w:r>
    </w:p>
    <w:p w14:paraId="4B7C81BC">
      <w:pPr>
        <w:numPr>
          <w:ilvl w:val="0"/>
          <w:numId w:val="1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and display the user's profile details.</w:t>
      </w:r>
    </w:p>
    <w:p w14:paraId="3420B579">
      <w:pPr>
        <w:numPr>
          <w:ilvl w:val="0"/>
          <w:numId w:val="14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User Profile</w:t>
      </w:r>
    </w:p>
    <w:p w14:paraId="74BACECC">
      <w:pPr>
        <w:numPr>
          <w:ilvl w:val="0"/>
          <w:numId w:val="14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user profile details, including:</w:t>
      </w:r>
    </w:p>
    <w:p w14:paraId="15107B82">
      <w:pPr>
        <w:numPr>
          <w:ilvl w:val="0"/>
          <w:numId w:val="1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Name</w:t>
      </w:r>
    </w:p>
    <w:p w14:paraId="6D266F8C">
      <w:pPr>
        <w:numPr>
          <w:ilvl w:val="0"/>
          <w:numId w:val="14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Email</w:t>
      </w:r>
    </w:p>
    <w:p w14:paraId="445DB797">
      <w:pPr>
        <w:numPr>
          <w:ilvl w:val="0"/>
          <w:numId w:val="14"/>
        </w:numPr>
        <w:spacing w:before="0" w:after="14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Profile picture</w:t>
      </w:r>
    </w:p>
    <w:p w14:paraId="357B0AC8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101E478A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Task Management APIs</w:t>
      </w:r>
    </w:p>
    <w:p w14:paraId="0FFFD5CF">
      <w:pPr>
        <w:numPr>
          <w:ilvl w:val="0"/>
          <w:numId w:val="1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Task</w:t>
      </w:r>
    </w:p>
    <w:p w14:paraId="251D15A3">
      <w:pPr>
        <w:numPr>
          <w:ilvl w:val="0"/>
          <w:numId w:val="1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Create a new task with details:</w:t>
      </w:r>
    </w:p>
    <w:p w14:paraId="7BABE838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Task title</w:t>
      </w:r>
    </w:p>
    <w:p w14:paraId="0CF02BE5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Description</w:t>
      </w:r>
    </w:p>
    <w:p w14:paraId="3A613841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Priority (Low, Medium, High)</w:t>
      </w:r>
    </w:p>
    <w:p w14:paraId="55AD5CBB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Due date and time</w:t>
      </w:r>
    </w:p>
    <w:p w14:paraId="1A51FEBE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Category ID (optional)</w:t>
      </w:r>
    </w:p>
    <w:p w14:paraId="1C64B7D0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Labels (optional)</w:t>
      </w:r>
    </w:p>
    <w:p w14:paraId="4173EA11">
      <w:pPr>
        <w:numPr>
          <w:ilvl w:val="0"/>
          <w:numId w:val="1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Task</w:t>
      </w:r>
    </w:p>
    <w:p w14:paraId="265F65F7">
      <w:pPr>
        <w:numPr>
          <w:ilvl w:val="0"/>
          <w:numId w:val="1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task details such as title, description, priority, due date, category, or labels.</w:t>
      </w:r>
    </w:p>
    <w:p w14:paraId="518ECE60">
      <w:pPr>
        <w:numPr>
          <w:ilvl w:val="0"/>
          <w:numId w:val="1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Delete Task</w:t>
      </w:r>
    </w:p>
    <w:p w14:paraId="37C97463">
      <w:pPr>
        <w:numPr>
          <w:ilvl w:val="0"/>
          <w:numId w:val="1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Delete a task by its ID.</w:t>
      </w:r>
    </w:p>
    <w:p w14:paraId="27865BEB">
      <w:pPr>
        <w:numPr>
          <w:ilvl w:val="0"/>
          <w:numId w:val="1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Mark Task as Completed</w:t>
      </w:r>
    </w:p>
    <w:p w14:paraId="2B1B56DD">
      <w:pPr>
        <w:numPr>
          <w:ilvl w:val="0"/>
          <w:numId w:val="1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the status of a task to "Completed."</w:t>
      </w:r>
    </w:p>
    <w:p w14:paraId="21679D54">
      <w:pPr>
        <w:numPr>
          <w:ilvl w:val="0"/>
          <w:numId w:val="1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Tasks</w:t>
      </w:r>
    </w:p>
    <w:p w14:paraId="181A53E8">
      <w:pPr>
        <w:numPr>
          <w:ilvl w:val="0"/>
          <w:numId w:val="15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all tasks for a user with optional filters:</w:t>
      </w:r>
    </w:p>
    <w:p w14:paraId="25D9F3E9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By due date (e.g., tasks for today, tomorrow, this week).</w:t>
      </w:r>
    </w:p>
    <w:p w14:paraId="027C179A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By status (Pending, Completed).</w:t>
      </w:r>
    </w:p>
    <w:p w14:paraId="51661454">
      <w:pPr>
        <w:numPr>
          <w:ilvl w:val="0"/>
          <w:numId w:val="15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By category or labels.</w:t>
      </w:r>
    </w:p>
    <w:p w14:paraId="1158E5D3">
      <w:pPr>
        <w:numPr>
          <w:ilvl w:val="0"/>
          <w:numId w:val="15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Reorder Tasks</w:t>
      </w:r>
    </w:p>
    <w:p w14:paraId="535022A4">
      <w:pPr>
        <w:numPr>
          <w:ilvl w:val="0"/>
          <w:numId w:val="15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Change the order of tasks in the list for prioritization.</w:t>
      </w:r>
    </w:p>
    <w:p w14:paraId="0D383A83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0CEFC2E1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Category and Label APIs</w:t>
      </w:r>
    </w:p>
    <w:p w14:paraId="7304CC11">
      <w:pPr>
        <w:numPr>
          <w:ilvl w:val="0"/>
          <w:numId w:val="16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Category</w:t>
      </w:r>
    </w:p>
    <w:p w14:paraId="799D7617">
      <w:pPr>
        <w:numPr>
          <w:ilvl w:val="0"/>
          <w:numId w:val="1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Create a new category for grouping tasks.</w:t>
      </w:r>
    </w:p>
    <w:p w14:paraId="2EFA46E5">
      <w:pPr>
        <w:numPr>
          <w:ilvl w:val="0"/>
          <w:numId w:val="16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E.g., Work, Personal, Fitness</w:t>
      </w:r>
    </w:p>
    <w:p w14:paraId="2DCED82C">
      <w:pPr>
        <w:numPr>
          <w:ilvl w:val="0"/>
          <w:numId w:val="16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Category</w:t>
      </w:r>
    </w:p>
    <w:p w14:paraId="63516884">
      <w:pPr>
        <w:numPr>
          <w:ilvl w:val="0"/>
          <w:numId w:val="1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category details such as name or description.</w:t>
      </w:r>
    </w:p>
    <w:p w14:paraId="46AEE6E2">
      <w:pPr>
        <w:numPr>
          <w:ilvl w:val="0"/>
          <w:numId w:val="16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Delete Category</w:t>
      </w:r>
    </w:p>
    <w:p w14:paraId="611C5439">
      <w:pPr>
        <w:numPr>
          <w:ilvl w:val="0"/>
          <w:numId w:val="1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Remove a category.</w:t>
      </w:r>
    </w:p>
    <w:p w14:paraId="4AA55E3A">
      <w:pPr>
        <w:numPr>
          <w:ilvl w:val="0"/>
          <w:numId w:val="16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Add Label</w:t>
      </w:r>
    </w:p>
    <w:p w14:paraId="0FC3DA4C">
      <w:pPr>
        <w:numPr>
          <w:ilvl w:val="0"/>
          <w:numId w:val="16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Create a custom label for tagging tasks.</w:t>
      </w:r>
    </w:p>
    <w:p w14:paraId="3BCA4C13">
      <w:pPr>
        <w:numPr>
          <w:ilvl w:val="0"/>
          <w:numId w:val="16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E.g., "Urgent," "Meeting," "Chores"</w:t>
      </w:r>
    </w:p>
    <w:p w14:paraId="69635B21">
      <w:pPr>
        <w:numPr>
          <w:ilvl w:val="0"/>
          <w:numId w:val="16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List Categories and Labels</w:t>
      </w:r>
    </w:p>
    <w:p w14:paraId="4B202999">
      <w:pPr>
        <w:numPr>
          <w:ilvl w:val="0"/>
          <w:numId w:val="16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all categories and labels for the user.</w:t>
      </w:r>
    </w:p>
    <w:p w14:paraId="44EE0139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55D5B3EF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Reminder Management APIs</w:t>
      </w:r>
    </w:p>
    <w:p w14:paraId="13949136">
      <w:pPr>
        <w:numPr>
          <w:ilvl w:val="0"/>
          <w:numId w:val="1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Set Reminder for Task</w:t>
      </w:r>
    </w:p>
    <w:p w14:paraId="087A6591">
      <w:pPr>
        <w:numPr>
          <w:ilvl w:val="0"/>
          <w:numId w:val="1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Add a reminder for a specific task.</w:t>
      </w:r>
    </w:p>
    <w:p w14:paraId="1FA1F5A0">
      <w:pPr>
        <w:numPr>
          <w:ilvl w:val="0"/>
          <w:numId w:val="17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Reminder types:</w:t>
      </w:r>
    </w:p>
    <w:p w14:paraId="6AD9828F">
      <w:pPr>
        <w:numPr>
          <w:ilvl w:val="0"/>
          <w:numId w:val="17"/>
        </w:numPr>
        <w:spacing w:before="0" w:after="0" w:line="276" w:lineRule="auto"/>
        <w:ind w:left="2836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Notification at a specific time</w:t>
      </w:r>
    </w:p>
    <w:p w14:paraId="35A3708F">
      <w:pPr>
        <w:numPr>
          <w:ilvl w:val="0"/>
          <w:numId w:val="17"/>
        </w:numPr>
        <w:spacing w:before="0" w:after="0" w:line="276" w:lineRule="auto"/>
        <w:ind w:left="2836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Repeating reminders (e.g., daily, weekly)</w:t>
      </w:r>
    </w:p>
    <w:p w14:paraId="0A6B2185">
      <w:pPr>
        <w:numPr>
          <w:ilvl w:val="0"/>
          <w:numId w:val="1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Edit Reminder</w:t>
      </w:r>
    </w:p>
    <w:p w14:paraId="65DE165D">
      <w:pPr>
        <w:numPr>
          <w:ilvl w:val="0"/>
          <w:numId w:val="17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Update the reminder settings for a task.</w:t>
      </w:r>
    </w:p>
    <w:p w14:paraId="771C2396">
      <w:pPr>
        <w:numPr>
          <w:ilvl w:val="0"/>
          <w:numId w:val="17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Delete Reminder</w:t>
      </w:r>
    </w:p>
    <w:p w14:paraId="1B3F9831">
      <w:pPr>
        <w:numPr>
          <w:ilvl w:val="0"/>
          <w:numId w:val="17"/>
        </w:numPr>
        <w:spacing w:before="0" w:after="14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Remove a reminder for a task.</w:t>
      </w:r>
    </w:p>
    <w:p w14:paraId="2F41D4C3">
      <w:pPr>
        <w:spacing w:before="0" w:after="283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p w14:paraId="0DD8D4C3">
      <w:pPr>
        <w:spacing w:before="140" w:after="120" w:line="240" w:lineRule="auto"/>
        <w:ind w:left="0" w:right="0" w:firstLine="0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1"/>
          <w:szCs w:val="24"/>
          <w:shd w:val="clear" w:fill="auto"/>
        </w:rPr>
        <w:t>Reports and Insights APIs</w:t>
      </w:r>
    </w:p>
    <w:p w14:paraId="2EA5C5F9">
      <w:pPr>
        <w:numPr>
          <w:ilvl w:val="0"/>
          <w:numId w:val="1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Task Summary for a Day or Week</w:t>
      </w:r>
    </w:p>
    <w:p w14:paraId="7535309D">
      <w:pPr>
        <w:numPr>
          <w:ilvl w:val="0"/>
          <w:numId w:val="1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Fetch a summary of tasks for a specific day or week, including:</w:t>
      </w:r>
    </w:p>
    <w:p w14:paraId="05470E3C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Total tasks</w:t>
      </w:r>
    </w:p>
    <w:p w14:paraId="30A9ACFA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Completed tasks</w:t>
      </w:r>
    </w:p>
    <w:p w14:paraId="3C2488D4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Pending tasks</w:t>
      </w:r>
    </w:p>
    <w:p w14:paraId="225B19A7">
      <w:pPr>
        <w:numPr>
          <w:ilvl w:val="0"/>
          <w:numId w:val="1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Task Statistics</w:t>
      </w:r>
    </w:p>
    <w:p w14:paraId="2B9C011E">
      <w:pPr>
        <w:numPr>
          <w:ilvl w:val="0"/>
          <w:numId w:val="1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Generate insights on task completion rates:</w:t>
      </w:r>
    </w:p>
    <w:p w14:paraId="5D229D6A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Percentage of completed tasks over time.</w:t>
      </w:r>
    </w:p>
    <w:p w14:paraId="7255422C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Average time to complete tasks.</w:t>
      </w:r>
    </w:p>
    <w:p w14:paraId="048C4E7D">
      <w:pPr>
        <w:numPr>
          <w:ilvl w:val="0"/>
          <w:numId w:val="18"/>
        </w:numPr>
        <w:spacing w:before="0" w:after="140" w:line="276" w:lineRule="auto"/>
        <w:ind w:left="709" w:right="0" w:hanging="283"/>
        <w:jc w:val="left"/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b/>
          <w:color w:val="auto"/>
          <w:spacing w:val="0"/>
          <w:position w:val="0"/>
          <w:sz w:val="20"/>
          <w:szCs w:val="24"/>
          <w:shd w:val="clear" w:fill="auto"/>
        </w:rPr>
        <w:t>Send Daily/Weekly Task Summary to Email</w:t>
      </w:r>
    </w:p>
    <w:p w14:paraId="21412BAE">
      <w:pPr>
        <w:numPr>
          <w:ilvl w:val="0"/>
          <w:numId w:val="18"/>
        </w:numPr>
        <w:spacing w:before="0" w:after="0" w:line="276" w:lineRule="auto"/>
        <w:ind w:left="1418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Automatically email the user a summary of tasks, including:</w:t>
      </w:r>
    </w:p>
    <w:p w14:paraId="4B8751C8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Overdue tasks</w:t>
      </w:r>
    </w:p>
    <w:p w14:paraId="45FC0BF9">
      <w:pPr>
        <w:numPr>
          <w:ilvl w:val="0"/>
          <w:numId w:val="18"/>
        </w:numPr>
        <w:spacing w:before="0" w:after="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Upcoming tasks</w:t>
      </w:r>
    </w:p>
    <w:p w14:paraId="2C68717B">
      <w:pPr>
        <w:numPr>
          <w:ilvl w:val="0"/>
          <w:numId w:val="18"/>
        </w:numPr>
        <w:spacing w:before="0" w:after="140" w:line="276" w:lineRule="auto"/>
        <w:ind w:left="2127" w:right="0" w:hanging="283"/>
        <w:jc w:val="left"/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</w:pPr>
      <w:r>
        <w:rPr>
          <w:rFonts w:hint="default" w:ascii="Arial" w:hAnsi="Arial" w:eastAsia="Liberation Serif" w:cs="Arial"/>
          <w:color w:val="auto"/>
          <w:spacing w:val="0"/>
          <w:position w:val="0"/>
          <w:sz w:val="20"/>
          <w:szCs w:val="24"/>
          <w:shd w:val="clear" w:fill="auto"/>
        </w:rPr>
        <w:t>Completed tasks</w:t>
      </w:r>
    </w:p>
    <w:p w14:paraId="1815879E">
      <w:pPr>
        <w:spacing w:before="0" w:after="0" w:line="240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18"/>
          <w:szCs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4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5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6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7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8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9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0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1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2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3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4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6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7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7001365"/>
    <w:rsid w:val="7FE92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2024-12-28T05:53:53Z</dcterms:created>
  <dc:creator>Sayantan Singha</dc:creator>
  <cp:lastModifiedBy>Test Office</cp:lastModifiedBy>
  <dcterms:modified xsi:type="dcterms:W3CDTF">2024-12-28T05:56:38Z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D451C5275B0144089230D0161C8102FF_12</vt:lpwstr>
  </property>
</Properties>
</file>